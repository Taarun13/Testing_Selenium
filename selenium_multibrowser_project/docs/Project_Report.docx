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Selenium Multi-Browser Automation Report</w:t>
      </w:r>
    </w:p>
    <w:p>
      <w:pPr>
        <w:pStyle w:val="Heading2"/>
      </w:pPr>
      <w:r>
        <w:t>Amazon Automation</w:t>
      </w:r>
    </w:p>
    <w:p>
      <w:pPr>
        <w:pStyle w:val="ListBullet"/>
      </w:pPr>
      <w:r>
        <w:t>2025-07-02 14:32:20 - Opened Amazon homepage [Pass]</w:t>
      </w:r>
    </w:p>
    <w:p>
      <w:pPr>
        <w:pStyle w:val="ListBullet"/>
      </w:pPr>
      <w:r>
        <w:t>2025-07-02 14:32:20 - Selected 'Video Games' from dropdown [Pass]</w:t>
      </w:r>
    </w:p>
    <w:p>
      <w:pPr>
        <w:pStyle w:val="ListBullet"/>
      </w:pPr>
      <w:r>
        <w:t>2025-07-02 14:32:23 - Entered search term 'God of War' [Pass]</w:t>
      </w:r>
    </w:p>
    <w:p>
      <w:pPr>
        <w:pStyle w:val="ListBullet"/>
      </w:pPr>
      <w:r>
        <w:t>2025-07-02 14:32:27 - Submitted search [Pass]</w:t>
      </w:r>
    </w:p>
    <w:p>
      <w:pPr>
        <w:pStyle w:val="ListBullet"/>
      </w:pPr>
      <w:r>
        <w:t>2025-07-02 14:32:30 - Scrolled down the page [Pass]</w:t>
      </w:r>
    </w:p>
    <w:p>
      <w:pPr>
        <w:pStyle w:val="ListBullet"/>
      </w:pPr>
      <w:r>
        <w:t>2025-07-02 14:32:33 - Error: Message: no such element: Unable to locate element: {"method":"xpath","selector":"//span[contains(text(), 'God of War Ragnorok')]"}</w:t>
        <w:br/>
        <w:t xml:space="preserve">  (Session info: chrome=138.0.7204.97); For documentation on this error, please visit: https://www.selenium.dev/documentation/webdriver/troubleshooting/errors#no-such-element-exception</w:t>
        <w:br/>
        <w:t>Stacktrace:</w:t>
        <w:br/>
        <w:tab/>
        <w:t>GetHandleVerifier [0x0x7ff6117e6f95+76917]</w:t>
        <w:br/>
        <w:tab/>
        <w:t>GetHandleVerifier [0x0x7ff6117e6ff0+77008]</w:t>
        <w:br/>
        <w:tab/>
        <w:t>(No symbol) [0x0x7ff611599dea]</w:t>
        <w:br/>
        <w:tab/>
        <w:t>(No symbol) [0x0x7ff6115f0256]</w:t>
        <w:br/>
        <w:tab/>
        <w:t>(No symbol) [0x0x7ff6115f050c]</w:t>
        <w:br/>
        <w:tab/>
        <w:t>(No symbol) [0x0x7ff611643887]</w:t>
        <w:br/>
        <w:tab/>
        <w:t>(No symbol) [0x0x7ff6116184af]</w:t>
        <w:br/>
        <w:tab/>
        <w:t>(No symbol) [0x0x7ff61164065c]</w:t>
        <w:br/>
        <w:tab/>
        <w:t>(No symbol) [0x0x7ff611618243]</w:t>
        <w:br/>
        <w:tab/>
        <w:t>(No symbol) [0x0x7ff6115e1431]</w:t>
        <w:br/>
        <w:tab/>
        <w:t>(No symbol) [0x0x7ff6115e21c3]</w:t>
        <w:br/>
        <w:tab/>
        <w:t>GetHandleVerifier [0x0x7ff611abd2cd+3051437]</w:t>
        <w:br/>
        <w:tab/>
        <w:t>GetHandleVerifier [0x0x7ff611ab7923+3028483]</w:t>
        <w:br/>
        <w:tab/>
        <w:t>GetHandleVerifier [0x0x7ff611ad58bd+3151261]</w:t>
        <w:br/>
        <w:tab/>
        <w:t>GetHandleVerifier [0x0x7ff61180185e+185662]</w:t>
        <w:br/>
        <w:tab/>
        <w:t>GetHandleVerifier [0x0x7ff61180971f+218111]</w:t>
        <w:br/>
        <w:tab/>
        <w:t>GetHandleVerifier [0x0x7ff6117efb14+112628]</w:t>
        <w:br/>
        <w:tab/>
        <w:t>GetHandleVerifier [0x0x7ff6117efcc9+113065]</w:t>
        <w:br/>
        <w:tab/>
        <w:t>GetHandleVerifier [0x0x7ff6117d6c98+10616]</w:t>
        <w:br/>
        <w:tab/>
        <w:t>BaseThreadInitThunk [0x0x7fff7517e8d7+23]</w:t>
        <w:br/>
        <w:tab/>
        <w:t>RtlUserThreadStart [0x0x7fff76a3c34c+44]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p>
      <w:pPr>
        <w:pStyle w:val="Heading2"/>
      </w:pPr>
      <w:r>
        <w:t>YouTube Automation</w:t>
      </w:r>
    </w:p>
    <w:p>
      <w:pPr>
        <w:pStyle w:val="ListBullet"/>
      </w:pPr>
      <w:r>
        <w:t>2025-07-02 14:32:24 - Opened YouTube homepage [Pass]</w:t>
      </w:r>
    </w:p>
    <w:p>
      <w:pPr>
        <w:pStyle w:val="ListBullet"/>
      </w:pPr>
      <w:r>
        <w:t>2025-07-02 14:32:29 - Located search box [Pass]</w:t>
      </w:r>
    </w:p>
    <w:p>
      <w:pPr>
        <w:pStyle w:val="ListBullet"/>
      </w:pPr>
      <w:r>
        <w:t>2025-07-02 14:32:29 - Entered search query 'selenium freecodecamp' [Pass]</w:t>
      </w:r>
    </w:p>
    <w:p>
      <w:pPr>
        <w:pStyle w:val="ListBullet"/>
      </w:pPr>
      <w:r>
        <w:t>2025-07-02 14:32:29 - Submitted search [Pass]</w:t>
      </w:r>
    </w:p>
    <w:p>
      <w:pPr>
        <w:pStyle w:val="ListBullet"/>
      </w:pPr>
      <w:r>
        <w:t>2025-07-02 14:32:32 - Error: Message: Unable to locate element: //a[contains(@title, 'Selenium') and contains(@href, 'watch')]; For documentation on this error, please visit: https://www.selenium.dev/documentation/webdriver/troubleshooting/errors#no-such-element-exception</w:t>
        <w:br/>
        <w:t>Stacktrace:</w:t>
        <w:br/>
        <w:t>RemoteError@chrome://remote/content/shared/RemoteError.sys.mjs:8:8</w:t>
        <w:br/>
        <w:t>WebDriverError@chrome://remote/content/shared/webdriver/Errors.sys.mjs:199:5</w:t>
        <w:br/>
        <w:t>NoSuchElementError@chrome://remote/content/shared/webdriver/Errors.sys.mjs:552:5</w:t>
        <w:br/>
        <w:t>dom.find/&lt;/&lt;@chrome://remote/content/shared/DOM.sys.mjs:136:16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p>
      <w:pPr>
        <w:pStyle w:val="Heading2"/>
      </w:pPr>
      <w:r>
        <w:t>Amazon Automation</w:t>
      </w:r>
    </w:p>
    <w:p>
      <w:pPr>
        <w:pStyle w:val="ListBullet"/>
      </w:pPr>
      <w:r>
        <w:t>2025-07-02 14:36:54 - Opened Amazon homepage [Pass]</w:t>
      </w:r>
    </w:p>
    <w:p>
      <w:pPr>
        <w:pStyle w:val="ListBullet"/>
      </w:pPr>
      <w:r>
        <w:t>2025-07-02 14:36:54 - Selected 'Video Games' from dropdown [Pass]</w:t>
      </w:r>
    </w:p>
    <w:p>
      <w:pPr>
        <w:pStyle w:val="ListBullet"/>
      </w:pPr>
      <w:r>
        <w:t>2025-07-02 14:36:57 - Entered search term 'God of War' [Pass]</w:t>
      </w:r>
    </w:p>
    <w:p>
      <w:pPr>
        <w:pStyle w:val="ListBullet"/>
      </w:pPr>
      <w:r>
        <w:t>2025-07-02 14:37:00 - Submitted search [Pass]</w:t>
      </w:r>
    </w:p>
    <w:p>
      <w:pPr>
        <w:pStyle w:val="ListBullet"/>
      </w:pPr>
      <w:r>
        <w:t>2025-07-02 14:37:03 - Scrolled down the page [Pass]</w:t>
      </w:r>
    </w:p>
    <w:p>
      <w:pPr>
        <w:pStyle w:val="ListBullet"/>
      </w:pPr>
      <w:r>
        <w:t>2025-07-02 14:37:06 - Error: Message: no such element: Unable to locate element: {"method":"xpath","selector":"//span[contains(text(), 'God of War Ragnorok')]"}</w:t>
        <w:br/>
        <w:t xml:space="preserve">  (Session info: chrome=138.0.7204.97); For documentation on this error, please visit: https://www.selenium.dev/documentation/webdriver/troubleshooting/errors#no-such-element-exception</w:t>
        <w:br/>
        <w:t>Stacktrace:</w:t>
        <w:br/>
        <w:tab/>
        <w:t>GetHandleVerifier [0x0x7ff6117e6f95+76917]</w:t>
        <w:br/>
        <w:tab/>
        <w:t>GetHandleVerifier [0x0x7ff6117e6ff0+77008]</w:t>
        <w:br/>
        <w:tab/>
        <w:t>(No symbol) [0x0x7ff611599dea]</w:t>
        <w:br/>
        <w:tab/>
        <w:t>(No symbol) [0x0x7ff6115f0256]</w:t>
        <w:br/>
        <w:tab/>
        <w:t>(No symbol) [0x0x7ff6115f050c]</w:t>
        <w:br/>
        <w:tab/>
        <w:t>(No symbol) [0x0x7ff611643887]</w:t>
        <w:br/>
        <w:tab/>
        <w:t>(No symbol) [0x0x7ff6116184af]</w:t>
        <w:br/>
        <w:tab/>
        <w:t>(No symbol) [0x0x7ff61164065c]</w:t>
        <w:br/>
        <w:tab/>
        <w:t>(No symbol) [0x0x7ff611618243]</w:t>
        <w:br/>
        <w:tab/>
        <w:t>(No symbol) [0x0x7ff6115e1431]</w:t>
        <w:br/>
        <w:tab/>
        <w:t>(No symbol) [0x0x7ff6115e21c3]</w:t>
        <w:br/>
        <w:tab/>
        <w:t>GetHandleVerifier [0x0x7ff611abd2cd+3051437]</w:t>
        <w:br/>
        <w:tab/>
        <w:t>GetHandleVerifier [0x0x7ff611ab7923+3028483]</w:t>
        <w:br/>
        <w:tab/>
        <w:t>GetHandleVerifier [0x0x7ff611ad58bd+3151261]</w:t>
        <w:br/>
        <w:tab/>
        <w:t>GetHandleVerifier [0x0x7ff61180185e+185662]</w:t>
        <w:br/>
        <w:tab/>
        <w:t>GetHandleVerifier [0x0x7ff61180971f+218111]</w:t>
        <w:br/>
        <w:tab/>
        <w:t>GetHandleVerifier [0x0x7ff6117efb14+112628]</w:t>
        <w:br/>
        <w:tab/>
        <w:t>GetHandleVerifier [0x0x7ff6117efcc9+113065]</w:t>
        <w:br/>
        <w:tab/>
        <w:t>GetHandleVerifier [0x0x7ff6117d6c98+10616]</w:t>
        <w:br/>
        <w:tab/>
        <w:t>BaseThreadInitThunk [0x0x7fff7517e8d7+23]</w:t>
        <w:br/>
        <w:tab/>
        <w:t>RtlUserThreadStart [0x0x7fff76a3c34c+44]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p>
      <w:pPr>
        <w:pStyle w:val="Heading2"/>
      </w:pPr>
      <w:r>
        <w:t>YouTube Automation</w:t>
      </w:r>
    </w:p>
    <w:p>
      <w:pPr>
        <w:pStyle w:val="ListBullet"/>
      </w:pPr>
      <w:r>
        <w:t>2025-07-02 14:36:59 - Opened YouTube homepage [Pass]</w:t>
      </w:r>
    </w:p>
    <w:p>
      <w:pPr>
        <w:pStyle w:val="ListBullet"/>
      </w:pPr>
      <w:r>
        <w:t>2025-07-02 14:37:04 - Located search box [Pass]</w:t>
      </w:r>
    </w:p>
    <w:p>
      <w:pPr>
        <w:pStyle w:val="ListBullet"/>
      </w:pPr>
      <w:r>
        <w:t>2025-07-02 14:37:04 - Entered search query 'selenium freecodecamp' [Pass]</w:t>
      </w:r>
    </w:p>
    <w:p>
      <w:pPr>
        <w:pStyle w:val="ListBullet"/>
      </w:pPr>
      <w:r>
        <w:t>2025-07-02 14:37:04 - Submitted search [Pass]</w:t>
      </w:r>
    </w:p>
    <w:p>
      <w:pPr>
        <w:pStyle w:val="ListBullet"/>
      </w:pPr>
      <w:r>
        <w:t>2025-07-02 14:37:07 - Error: Message: Unable to locate element: //a[contains(@title, 'Selenium') and contains(@href, 'watch')]; For documentation on this error, please visit: https://www.selenium.dev/documentation/webdriver/troubleshooting/errors#no-such-element-exception</w:t>
        <w:br/>
        <w:t>Stacktrace:</w:t>
        <w:br/>
        <w:t>RemoteError@chrome://remote/content/shared/RemoteError.sys.mjs:8:8</w:t>
        <w:br/>
        <w:t>WebDriverError@chrome://remote/content/shared/webdriver/Errors.sys.mjs:199:5</w:t>
        <w:br/>
        <w:t>NoSuchElementError@chrome://remote/content/shared/webdriver/Errors.sys.mjs:552:5</w:t>
        <w:br/>
        <w:t>dom.find/&lt;/&lt;@chrome://remote/content/shared/DOM.sys.mjs:136:16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p>
      <w:pPr>
        <w:pStyle w:val="Heading2"/>
      </w:pPr>
      <w:r>
        <w:t>Amazon Automation</w:t>
      </w:r>
    </w:p>
    <w:p>
      <w:pPr>
        <w:pStyle w:val="ListBullet"/>
      </w:pPr>
      <w:r>
        <w:t>2025-07-02 14:46:56 - Opened Amazon homepage [Pass]</w:t>
      </w:r>
    </w:p>
    <w:p>
      <w:pPr>
        <w:pStyle w:val="ListBullet"/>
      </w:pPr>
      <w:r>
        <w:t>2025-07-02 14:46:57 - Selected 'Video Games' from dropdown [Pass]</w:t>
      </w:r>
    </w:p>
    <w:p>
      <w:pPr>
        <w:pStyle w:val="ListBullet"/>
      </w:pPr>
      <w:r>
        <w:t>2025-07-02 14:46:59 - Entered search term 'God of War' [Pass]</w:t>
      </w:r>
    </w:p>
    <w:p>
      <w:pPr>
        <w:pStyle w:val="ListBullet"/>
      </w:pPr>
      <w:r>
        <w:t>2025-07-02 14:46:59 - Submitted search [Pass]</w:t>
      </w:r>
    </w:p>
    <w:p>
      <w:pPr>
        <w:pStyle w:val="ListBullet"/>
      </w:pPr>
      <w:r>
        <w:t>2025-07-02 14:47:02 - Scrolled down the page [Pass]</w:t>
      </w:r>
    </w:p>
    <w:p>
      <w:pPr>
        <w:pStyle w:val="ListBullet"/>
      </w:pPr>
      <w:r>
        <w:t>2025-07-02 14:47:05 - Error: Message: no such element: Unable to locate element: {"method":"xpath","selector":"//span[contains(text(), 'God of War Ragnorok')]"}</w:t>
        <w:br/>
        <w:t xml:space="preserve">  (Session info: chrome=138.0.7204.97); For documentation on this error, please visit: https://www.selenium.dev/documentation/webdriver/troubleshooting/errors#no-such-element-exception</w:t>
        <w:br/>
        <w:t>Stacktrace:</w:t>
        <w:br/>
        <w:tab/>
        <w:t>GetHandleVerifier [0x0x7ff6117e6f95+76917]</w:t>
        <w:br/>
        <w:tab/>
        <w:t>GetHandleVerifier [0x0x7ff6117e6ff0+77008]</w:t>
        <w:br/>
        <w:tab/>
        <w:t>(No symbol) [0x0x7ff611599dea]</w:t>
        <w:br/>
        <w:tab/>
        <w:t>(No symbol) [0x0x7ff6115f0256]</w:t>
        <w:br/>
        <w:tab/>
        <w:t>(No symbol) [0x0x7ff6115f050c]</w:t>
        <w:br/>
        <w:tab/>
        <w:t>(No symbol) [0x0x7ff611643887]</w:t>
        <w:br/>
        <w:tab/>
        <w:t>(No symbol) [0x0x7ff6116184af]</w:t>
        <w:br/>
        <w:tab/>
        <w:t>(No symbol) [0x0x7ff61164065c]</w:t>
        <w:br/>
        <w:tab/>
        <w:t>(No symbol) [0x0x7ff611618243]</w:t>
        <w:br/>
        <w:tab/>
        <w:t>(No symbol) [0x0x7ff6115e1431]</w:t>
        <w:br/>
        <w:tab/>
        <w:t>(No symbol) [0x0x7ff6115e21c3]</w:t>
        <w:br/>
        <w:tab/>
        <w:t>GetHandleVerifier [0x0x7ff611abd2cd+3051437]</w:t>
        <w:br/>
        <w:tab/>
        <w:t>GetHandleVerifier [0x0x7ff611ab7923+3028483]</w:t>
        <w:br/>
        <w:tab/>
        <w:t>GetHandleVerifier [0x0x7ff611ad58bd+3151261]</w:t>
        <w:br/>
        <w:tab/>
        <w:t>GetHandleVerifier [0x0x7ff61180185e+185662]</w:t>
        <w:br/>
        <w:tab/>
        <w:t>GetHandleVerifier [0x0x7ff61180971f+218111]</w:t>
        <w:br/>
        <w:tab/>
        <w:t>GetHandleVerifier [0x0x7ff6117efb14+112628]</w:t>
        <w:br/>
        <w:tab/>
        <w:t>GetHandleVerifier [0x0x7ff6117efcc9+113065]</w:t>
        <w:br/>
        <w:tab/>
        <w:t>GetHandleVerifier [0x0x7ff6117d6c98+10616]</w:t>
        <w:br/>
        <w:tab/>
        <w:t>BaseThreadInitThunk [0x0x7fff7517e8d7+23]</w:t>
        <w:br/>
        <w:tab/>
        <w:t>RtlUserThreadStart [0x0x7fff76a3c34c+44]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p>
      <w:pPr>
        <w:pStyle w:val="Heading2"/>
      </w:pPr>
      <w:r>
        <w:t>YouTube Automation</w:t>
      </w:r>
    </w:p>
    <w:p>
      <w:pPr>
        <w:pStyle w:val="ListBullet"/>
      </w:pPr>
      <w:r>
        <w:t>2025-07-02 14:47:02 - Opened YouTube homepage [Pass]</w:t>
      </w:r>
    </w:p>
    <w:p>
      <w:pPr>
        <w:pStyle w:val="ListBullet"/>
      </w:pPr>
      <w:r>
        <w:t>2025-07-02 14:47:07 - Located search box [Pass]</w:t>
      </w:r>
    </w:p>
    <w:p>
      <w:pPr>
        <w:pStyle w:val="ListBullet"/>
      </w:pPr>
      <w:r>
        <w:t>2025-07-02 14:47:07 - Entered search query 'selenium freecodecamp' [Pass]</w:t>
      </w:r>
    </w:p>
    <w:p>
      <w:pPr>
        <w:pStyle w:val="ListBullet"/>
      </w:pPr>
      <w:r>
        <w:t>2025-07-02 14:47:07 - Submitted search [Pass]</w:t>
      </w:r>
    </w:p>
    <w:p>
      <w:pPr>
        <w:pStyle w:val="ListBullet"/>
      </w:pPr>
      <w:r>
        <w:t>2025-07-02 14:47:11 - Clicked on first Selenium video [Pass]</w:t>
      </w:r>
    </w:p>
    <w:p>
      <w:pPr>
        <w:pStyle w:val="ListBullet"/>
      </w:pPr>
      <w:r>
        <w:t>2025-07-02 14:47:16 - Error: Message: Failed to decode response from marionette</w:t>
        <w:br/>
        <w:t xml:space="preserve"> [Fail]</w:t>
      </w:r>
    </w:p>
    <w:p>
      <w:pPr>
        <w:pStyle w:val="IntenseQuote"/>
      </w:pPr>
      <w:r>
        <w:t>Status: Fail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